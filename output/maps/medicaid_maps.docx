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Medicaid Enrollment Maps</w:t>
      </w:r>
    </w:p>
    <w:p/>
    <w:p>
      <w:r>
        <w:drawing>
          <wp:inline xmlns:a="http://schemas.openxmlformats.org/drawingml/2006/main" xmlns:pic="http://schemas.openxmlformats.org/drawingml/2006/picture">
            <wp:extent cx="5486400" cy="31390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caid_enrollment_202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900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13900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caid_enrollment_chan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900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